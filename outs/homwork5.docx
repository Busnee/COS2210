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1"/>
              <w:jc w:val="center"/>
            </w:pPr>
            <w:r>
              <w:t>Country / dependency</w:t>
            </w:r>
          </w:p>
        </w:tc>
        <w:tc>
          <w:tcPr>
            <w:tcW w:type="dxa" w:w="2880"/>
          </w:tcPr>
          <w:p>
            <w:pPr>
              <w:pStyle w:val="Heading1"/>
              <w:jc w:val="center"/>
            </w:pPr>
            <w:r>
              <w:t>%total</w:t>
            </w:r>
          </w:p>
        </w:tc>
        <w:tc>
          <w:tcPr>
            <w:tcW w:type="dxa" w:w="2880"/>
          </w:tcPr>
          <w:p>
            <w:pPr>
              <w:pStyle w:val="Heading1"/>
              <w:jc w:val="center"/>
            </w:pPr>
            <w:r>
              <w:t>Asia area in km^2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China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21.5%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9,596,961 (3,705,407)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India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7.4%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3,287,263 (1,269,219)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Kazakhstan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5.8%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2,600,000 (1,000,000)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Saudi Arabia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4.8%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2,149,690 (830,000)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Iran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3.7%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1,648,195 (636,372)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Mongolia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3.5%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1,564,110 (603,910)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Indonesia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3.3%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1,488,509 (574,717)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Pakistan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2.0%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881,913 (340,509)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Turkey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1.7%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759,805 (293,362)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Myanmar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1.5%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676,578 (261,228)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Afghanistan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1.5%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652,867 (252,073)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Yemen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555,000 (214,000)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Thailand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513,120 (198,120)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Turkmenistan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488,100 (188,500)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Uzbekistan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1.0%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447,400 (172,700)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Iraq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1.0%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438,317 (169,235)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Japan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0.8%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377,976 (145,937)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Vietnam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331,212 (127,882)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Malaysia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330,803 (127,724)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Oman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309,500 (119,500)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Philippines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300,000 (120,000)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Laos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0.5%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236,800 (91,400)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Kyrgyzstan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199,951 (77,202)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Syria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185,180 (71,500)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Cambodia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181,035 (69,898)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Bangladesh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0.3%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148,460 (57,320)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Nepal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0.3%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147,516 (56,956)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Tajikistan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0.3%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143,100 (55,300)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North Korea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0.3%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120,540 (46,540)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South Korea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100,210 (38,690)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Jordan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89,342 (34,495)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United Arab Emirates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83,600 (32,300)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Azerbaijan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79,640 (30,750)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Georgia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69,700 (26,900)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Sri Lanka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65,610 (25,330)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Egypt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61,000 (24,000)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Bhutan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38,394 (14,824)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Taiwan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36,193 (13,974)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Armenia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29,743 (11,484)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Israel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0.05%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22,070 (8,520)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Kuwait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0.04%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17,818 (6,880)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East Timor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0.03%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14,919 (5,760)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Qatar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0.03%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11,586 (4,473)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Lebanon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10,452 (4,036)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Cyprus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9,251 (3,572)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Palestine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6,220 (2,400)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Brunei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5,765 (2,226)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Hong Kong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2,755 (1,064)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Bahrain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0.002%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786 (303)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Singapore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0.002%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728 (281)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Maldives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0.001%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300 (120)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Macao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0.0003%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115 (44)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